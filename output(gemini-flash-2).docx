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4-week diet plans based on the blood report, one for vegetarians and one for non-vegetarians. The plans will focus on addressing the abnormal findings in the blood report.</w:t>
        <w:br/>
        <w:br/>
        <w:t>I. 4-Week Vegetarian Diet Plan:</w:t>
        <w:br/>
        <w:t xml:space="preserve"> a. Week 1</w:t>
        <w:br/>
        <w:t xml:space="preserve"> Breakfast: Sprouted moong dal cheela with mint chutney.</w:t>
        <w:br/>
        <w:t xml:space="preserve"> Lunch: Palak paneer with 2 multigrain rotis and a small bowl of cucumber raita.</w:t>
        <w:br/>
        <w:t xml:space="preserve"> Dinner: Vegetable and quinoa khichdi with a side of carrot and beetroot salad.</w:t>
        <w:br/>
        <w:t xml:space="preserve"> b. Week 2</w:t>
        <w:br/>
        <w:t xml:space="preserve"> Breakfast: Besan (gram flour) and vegetable (spinach, fenugreek) uttapam with sambar.</w:t>
        <w:br/>
        <w:t xml:space="preserve"> Lunch: Mixed vegetable curry (beans, carrots, peas, cauliflower) with 2 multigrain rotis and a bowl of curd.</w:t>
        <w:br/>
        <w:t xml:space="preserve"> Dinner: Daliya (broken wheat) upma with mixed vegetables (carrots, peas, beans).</w:t>
        <w:br/>
        <w:t xml:space="preserve"> c. Week 3</w:t>
        <w:br/>
        <w:t xml:space="preserve"> Breakfast: Methi (fenugreek) paratha with a dollop of homemade white butter.</w:t>
        <w:br/>
        <w:t xml:space="preserve"> Lunch: Chole (chickpea) curry with brown rice and a side of onion and tomato salad.</w:t>
        <w:br/>
        <w:t xml:space="preserve"> Dinner: Vegetable (bottle gourd, ridge gourd) and lentil soup with a small piece of whole wheat bread.</w:t>
        <w:br/>
        <w:t xml:space="preserve"> d. Week 4</w:t>
        <w:br/>
        <w:t xml:space="preserve"> Breakfast: Paneer bhurji (scrambled cottage cheese) with 2 multigrain toasts.</w:t>
        <w:br/>
        <w:t xml:space="preserve"> Lunch: Rajma (kidney bean) curry with brown rice and a side of mixed vegetable salad (cucumber, tomato, carrot).</w:t>
        <w:br/>
        <w:t xml:space="preserve"> Dinner: Vegetable (drumstick, potato, tomato) sambar with 2 idlis.</w:t>
        <w:br/>
        <w:br/>
        <w:t>II. 4-Week Non-Vegetarian Diet Plan:</w:t>
        <w:br/>
        <w:t xml:space="preserve"> a. Week 1</w:t>
        <w:br/>
        <w:t xml:space="preserve"> Breakfast: Egg and spinach omelet with 2 multigrain toasts.</w:t>
        <w:br/>
        <w:t xml:space="preserve"> Lunch: Fish curry (Rohu/Catla) with brown rice and a side of vegetable salad (cucumber, carrot, tomato).</w:t>
        <w:br/>
        <w:t xml:space="preserve"> Dinner: Chicken stew with mixed vegetables (carrots, potatoes, peas).</w:t>
        <w:br/>
        <w:t xml:space="preserve"> b. Week 2</w:t>
        <w:br/>
        <w:t xml:space="preserve"> Breakfast: Scrambled eggs with sautéed mushrooms and a multigrain toast.</w:t>
        <w:br/>
        <w:t xml:space="preserve"> Lunch: Mutton keema with 2 multigrain rotis and a bowl of curd.</w:t>
        <w:br/>
        <w:t xml:space="preserve"> Dinner: Chicken and vegetable (beans, carrots, peas) biryani with a side of raita.</w:t>
        <w:br/>
        <w:t xml:space="preserve"> c. Week 3</w:t>
        <w:br/>
        <w:t xml:space="preserve"> Breakfast: Egg paratha with a side of mint chutney.</w:t>
        <w:br/>
        <w:t xml:space="preserve"> Lunch: Fish fry (Surmai/Pomfret) with brown rice and a side of mixed vegetable salad (onion, tomato, cucumber).</w:t>
        <w:br/>
        <w:t xml:space="preserve"> Dinner: Chicken and spinach curry with 2 multigrain rotis.</w:t>
        <w:br/>
        <w:t xml:space="preserve"> d. Week 4</w:t>
        <w:br/>
        <w:t xml:space="preserve"> Breakfast: Boiled egg with avocado slices and a multigrain toast.</w:t>
        <w:br/>
        <w:t xml:space="preserve"> Lunch: Mutton curry with brown rice and a side of cucumber raita.</w:t>
        <w:br/>
        <w:t xml:space="preserve"> Dinner: Fish curry (Tilapia/Basa) with mixed vegetables (cauliflower, cabbage, peas).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